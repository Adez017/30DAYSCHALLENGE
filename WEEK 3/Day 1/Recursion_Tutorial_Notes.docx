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B9474" w14:textId="77777777" w:rsidR="001F4B10" w:rsidRDefault="00000000">
      <w:pPr>
        <w:pStyle w:val="Heading1"/>
      </w:pPr>
      <w:r>
        <w:t>Recursion (Tutorial + Notes)</w:t>
      </w:r>
    </w:p>
    <w:p w14:paraId="665B0021" w14:textId="77777777" w:rsidR="001F4B10" w:rsidRDefault="00000000">
      <w:r>
        <w:t>Recursion is a process where a function calls itself. If you've seen the movie *Inception*, this concept may feel familiar. Imagine Leonardo's character having a dream, within which he has another dream, and so on. Translating this into programming, it's like having a function named `dream()` that calls itself repeatedly:</w:t>
      </w:r>
    </w:p>
    <w:p w14:paraId="4C20D199" w14:textId="77777777" w:rsidR="001F4B10" w:rsidRDefault="00000000">
      <w:pPr>
        <w:pStyle w:val="Quote"/>
      </w:pPr>
      <w:r>
        <w:br/>
        <w:t xml:space="preserve">    function dream()</w:t>
      </w:r>
      <w:r>
        <w:br/>
        <w:t xml:space="preserve">        print "Dreaming"</w:t>
      </w:r>
      <w:r>
        <w:br/>
        <w:t xml:space="preserve">        dream()</w:t>
      </w:r>
      <w:r>
        <w:br/>
        <w:t xml:space="preserve">    </w:t>
      </w:r>
    </w:p>
    <w:p w14:paraId="2215ABBB" w14:textId="77777777" w:rsidR="001F4B10" w:rsidRDefault="00000000">
      <w:pPr>
        <w:pStyle w:val="Heading2"/>
      </w:pPr>
      <w:r>
        <w:t>Why Use Recursion?</w:t>
      </w:r>
    </w:p>
    <w:p w14:paraId="3469F3E9" w14:textId="77777777" w:rsidR="001F4B10" w:rsidRDefault="00000000">
      <w:r>
        <w:t>Recursion is particularly useful for solving problems that can be divided into smaller, similar problems. Let's explore its key components and how to use it effectively.</w:t>
      </w:r>
    </w:p>
    <w:p w14:paraId="5FBEF65A" w14:textId="77777777" w:rsidR="001F4B10" w:rsidRDefault="00000000">
      <w:pPr>
        <w:pStyle w:val="Heading2"/>
      </w:pPr>
      <w:r>
        <w:t>Key Concepts</w:t>
      </w:r>
    </w:p>
    <w:p w14:paraId="3BFDCA30" w14:textId="77777777" w:rsidR="001F4B10" w:rsidRDefault="00000000">
      <w:pPr>
        <w:pStyle w:val="Heading3"/>
      </w:pPr>
      <w:r>
        <w:t>1. Base Case</w:t>
      </w:r>
    </w:p>
    <w:p w14:paraId="12427812" w14:textId="77777777" w:rsidR="001F4B10" w:rsidRDefault="00000000">
      <w:r>
        <w:t>A base case is a condition where the function stops calling itself. Without it, the recursion would continue infinitely, leading to a stack overflow error.</w:t>
      </w:r>
    </w:p>
    <w:p w14:paraId="1B04FBD8" w14:textId="77777777" w:rsidR="001F4B10" w:rsidRDefault="00000000">
      <w:r>
        <w:t>For example, in calculating the factorial of a number, we know:</w:t>
      </w:r>
      <w:r>
        <w:br/>
      </w:r>
      <w:r>
        <w:br/>
        <w:t>- factorial(0) = 1</w:t>
      </w:r>
      <w:r>
        <w:br/>
      </w:r>
      <w:r>
        <w:br/>
        <w:t>So, the base case is when the input number x is 0. Here's the pseudo code:</w:t>
      </w:r>
    </w:p>
    <w:p w14:paraId="293E54E1" w14:textId="77777777" w:rsidR="001F4B10" w:rsidRDefault="00000000">
      <w:pPr>
        <w:pStyle w:val="Quote"/>
      </w:pPr>
      <w:r>
        <w:br/>
        <w:t xml:space="preserve">    function factorial(x)</w:t>
      </w:r>
      <w:r>
        <w:br/>
        <w:t xml:space="preserve">        if x is 0               // base case</w:t>
      </w:r>
      <w:r>
        <w:br/>
        <w:t xml:space="preserve">            return 1</w:t>
      </w:r>
      <w:r>
        <w:br/>
        <w:t xml:space="preserve">        return x * factorial(x - 1) // recursive call</w:t>
      </w:r>
      <w:r>
        <w:br/>
        <w:t xml:space="preserve">    </w:t>
      </w:r>
    </w:p>
    <w:p w14:paraId="574AF32F" w14:textId="77777777" w:rsidR="001F4B10" w:rsidRDefault="00000000">
      <w:pPr>
        <w:pStyle w:val="Heading3"/>
      </w:pPr>
      <w:r>
        <w:t>2. Number of Recursive Calls</w:t>
      </w:r>
    </w:p>
    <w:p w14:paraId="71603BCC" w14:textId="77777777" w:rsidR="001F4B10" w:rsidRDefault="00000000">
      <w:r>
        <w:t>There is a limit to how many recursive calls can be made due to the finite size of the stack. To avoid stack overflow:</w:t>
      </w:r>
      <w:r>
        <w:br/>
      </w:r>
      <w:r>
        <w:br/>
        <w:t>- Ensure the base case is reachable.</w:t>
      </w:r>
      <w:r>
        <w:br/>
        <w:t>- Avoid unnecessary recursive calls.</w:t>
      </w:r>
    </w:p>
    <w:p w14:paraId="13E2E644" w14:textId="77777777" w:rsidR="001F4B10" w:rsidRDefault="00000000">
      <w:pPr>
        <w:pStyle w:val="Heading3"/>
      </w:pPr>
      <w:r>
        <w:lastRenderedPageBreak/>
        <w:t>3. Breaking Down Problems</w:t>
      </w:r>
    </w:p>
    <w:p w14:paraId="02A87A93" w14:textId="77777777" w:rsidR="001F4B10" w:rsidRDefault="00000000">
      <w:r>
        <w:t>To solve a problem using recursion:</w:t>
      </w:r>
      <w:r>
        <w:br/>
      </w:r>
      <w:r>
        <w:br/>
        <w:t>1. Break it into smaller problems of the same type.</w:t>
      </w:r>
      <w:r>
        <w:br/>
        <w:t>2. Ensure there is a base case.</w:t>
      </w:r>
      <w:r>
        <w:br/>
        <w:t>3. Confirm that the base case is reached before exceeding the stack limit.</w:t>
      </w:r>
    </w:p>
    <w:p w14:paraId="147311E7" w14:textId="77777777" w:rsidR="001F4B10" w:rsidRDefault="00000000">
      <w:pPr>
        <w:pStyle w:val="Heading2"/>
      </w:pPr>
      <w:r>
        <w:t>Example: Factorial Using Recursion</w:t>
      </w:r>
    </w:p>
    <w:p w14:paraId="1D827CC0" w14:textId="77777777" w:rsidR="001F4B10" w:rsidRDefault="00000000">
      <w:r>
        <w:t>The factorial of a number is the product of all positive integers up to that number. For example:</w:t>
      </w:r>
      <w:r>
        <w:br/>
      </w:r>
      <w:r>
        <w:br/>
        <w:t>- factorial(5) = 5 × 4 × 3 × 2 × 1 = 120</w:t>
      </w:r>
    </w:p>
    <w:p w14:paraId="31F89436" w14:textId="77777777" w:rsidR="001F4B10" w:rsidRDefault="00000000">
      <w:pPr>
        <w:pStyle w:val="Quote"/>
      </w:pPr>
      <w:r>
        <w:br/>
        <w:t xml:space="preserve">    #include &lt;iostream&gt;</w:t>
      </w:r>
      <w:r>
        <w:br/>
        <w:t xml:space="preserve">    using namespace std;</w:t>
      </w:r>
      <w:r>
        <w:br/>
      </w:r>
      <w:r>
        <w:br/>
        <w:t xml:space="preserve">    int fact(int n) {</w:t>
      </w:r>
      <w:r>
        <w:br/>
        <w:t xml:space="preserve">        // BASE CASE</w:t>
      </w:r>
      <w:r>
        <w:br/>
        <w:t xml:space="preserve">        if (n == 0 || n == 1)</w:t>
      </w:r>
      <w:r>
        <w:br/>
        <w:t xml:space="preserve">            return 1;</w:t>
      </w:r>
      <w:r>
        <w:br/>
        <w:t xml:space="preserve">        </w:t>
      </w:r>
      <w:r>
        <w:br/>
        <w:t xml:space="preserve">        return n * fact(n - 1); // RECURSIVE CALL</w:t>
      </w:r>
      <w:r>
        <w:br/>
        <w:t xml:space="preserve">    }</w:t>
      </w:r>
      <w:r>
        <w:br/>
      </w:r>
      <w:r>
        <w:br/>
        <w:t xml:space="preserve">    int main() {</w:t>
      </w:r>
      <w:r>
        <w:br/>
        <w:t xml:space="preserve">        cout &lt;&lt; "Factorial of 5: " &lt;&lt; fact(5);</w:t>
      </w:r>
      <w:r>
        <w:br/>
        <w:t xml:space="preserve">        return 0;</w:t>
      </w:r>
      <w:r>
        <w:br/>
        <w:t xml:space="preserve">    }</w:t>
      </w:r>
      <w:r>
        <w:br/>
        <w:t xml:space="preserve">    </w:t>
      </w:r>
    </w:p>
    <w:p w14:paraId="34CFE345" w14:textId="51071D77" w:rsidR="008A62F1" w:rsidRPr="008A62F1" w:rsidRDefault="008A62F1" w:rsidP="008A62F1">
      <w:r w:rsidRPr="00F75B5C">
        <w:rPr>
          <w:noProof/>
          <w:sz w:val="32"/>
          <w:szCs w:val="32"/>
        </w:rPr>
        <w:drawing>
          <wp:inline distT="0" distB="0" distL="0" distR="0" wp14:anchorId="641F41AF" wp14:editId="0E08EDF5">
            <wp:extent cx="4907280" cy="2453640"/>
            <wp:effectExtent l="0" t="0" r="7620" b="3810"/>
            <wp:docPr id="940529188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738" cy="245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AB9E1" w14:textId="77777777" w:rsidR="001F4B10" w:rsidRDefault="00000000">
      <w:pPr>
        <w:pStyle w:val="Heading2"/>
      </w:pPr>
      <w:r>
        <w:lastRenderedPageBreak/>
        <w:t>Visualizing Recursion</w:t>
      </w:r>
    </w:p>
    <w:p w14:paraId="3B99B38C" w14:textId="77777777" w:rsidR="001F4B10" w:rsidRDefault="00000000">
      <w:r>
        <w:t>Let’s visualize how recursion works for factorial(5):</w:t>
      </w:r>
    </w:p>
    <w:p w14:paraId="1289CE4A" w14:textId="77777777" w:rsidR="001F4B10" w:rsidRDefault="00000000">
      <w:pPr>
        <w:pStyle w:val="Quote"/>
      </w:pPr>
      <w:r>
        <w:br/>
        <w:t xml:space="preserve">    1. Call: factorial(5)</w:t>
      </w:r>
      <w:r>
        <w:br/>
        <w:t xml:space="preserve">       - Returns 5 * factorial(4)</w:t>
      </w:r>
      <w:r>
        <w:br/>
        <w:t xml:space="preserve">    2. Call: factorial(4)</w:t>
      </w:r>
      <w:r>
        <w:br/>
        <w:t xml:space="preserve">       - Returns 4 * factorial(3)</w:t>
      </w:r>
      <w:r>
        <w:br/>
        <w:t xml:space="preserve">    3. Call: factorial(3)</w:t>
      </w:r>
      <w:r>
        <w:br/>
        <w:t xml:space="preserve">       - Returns 3 * factorial(2)</w:t>
      </w:r>
      <w:r>
        <w:br/>
        <w:t xml:space="preserve">    4. Call: factorial(2)</w:t>
      </w:r>
      <w:r>
        <w:br/>
        <w:t xml:space="preserve">       - Returns 2 * factorial(1)</w:t>
      </w:r>
      <w:r>
        <w:br/>
        <w:t xml:space="preserve">    5. Call: factorial(1) (Base Case)</w:t>
      </w:r>
      <w:r>
        <w:br/>
        <w:t xml:space="preserve">       - Returns 1</w:t>
      </w:r>
      <w:r>
        <w:br/>
      </w:r>
      <w:r>
        <w:br/>
        <w:t xml:space="preserve">    Now, the function resolves step by step:</w:t>
      </w:r>
      <w:r>
        <w:br/>
        <w:t xml:space="preserve">    - factorial(1) = 1</w:t>
      </w:r>
      <w:r>
        <w:br/>
        <w:t xml:space="preserve">    - factorial(2) = 2 * 1 = 2</w:t>
      </w:r>
      <w:r>
        <w:br/>
        <w:t xml:space="preserve">    - factorial(3) = 3 * 2 = 6</w:t>
      </w:r>
      <w:r>
        <w:br/>
        <w:t xml:space="preserve">    - factorial(4) = 4 * 6 = 24</w:t>
      </w:r>
      <w:r>
        <w:br/>
        <w:t xml:space="preserve">    - factorial(5) = 5 * 24 = 120</w:t>
      </w:r>
      <w:r>
        <w:br/>
        <w:t xml:space="preserve">    </w:t>
      </w:r>
    </w:p>
    <w:p w14:paraId="4BBBAAD9" w14:textId="77777777" w:rsidR="001F4B10" w:rsidRDefault="00000000">
      <w:pPr>
        <w:pStyle w:val="Heading2"/>
      </w:pPr>
      <w:r>
        <w:t>Important Notes</w:t>
      </w:r>
    </w:p>
    <w:p w14:paraId="799628FC" w14:textId="77777777" w:rsidR="001F4B10" w:rsidRDefault="00000000">
      <w:r>
        <w:t>- Always include a base case to prevent infinite recursion.</w:t>
      </w:r>
      <w:r>
        <w:br/>
        <w:t>- Be mindful of the stack size limit.</w:t>
      </w:r>
      <w:r>
        <w:br/>
        <w:t>- Use recursion when the problem naturally fits the divide-and-conquer approach, like:</w:t>
      </w:r>
      <w:r>
        <w:br/>
        <w:t xml:space="preserve">  - Calculating factorials</w:t>
      </w:r>
      <w:r>
        <w:br/>
        <w:t xml:space="preserve">  - Solving Tower of Hanoi</w:t>
      </w:r>
      <w:r>
        <w:br/>
        <w:t xml:space="preserve">  - Traversing trees</w:t>
      </w:r>
      <w:r>
        <w:br/>
        <w:t xml:space="preserve">  - Searching in graphs (DFS)</w:t>
      </w:r>
    </w:p>
    <w:sectPr w:rsidR="001F4B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528321">
    <w:abstractNumId w:val="8"/>
  </w:num>
  <w:num w:numId="2" w16cid:durableId="1457987882">
    <w:abstractNumId w:val="6"/>
  </w:num>
  <w:num w:numId="3" w16cid:durableId="171579253">
    <w:abstractNumId w:val="5"/>
  </w:num>
  <w:num w:numId="4" w16cid:durableId="1202864964">
    <w:abstractNumId w:val="4"/>
  </w:num>
  <w:num w:numId="5" w16cid:durableId="1349988198">
    <w:abstractNumId w:val="7"/>
  </w:num>
  <w:num w:numId="6" w16cid:durableId="1663579174">
    <w:abstractNumId w:val="3"/>
  </w:num>
  <w:num w:numId="7" w16cid:durableId="1591083520">
    <w:abstractNumId w:val="2"/>
  </w:num>
  <w:num w:numId="8" w16cid:durableId="1875386235">
    <w:abstractNumId w:val="1"/>
  </w:num>
  <w:num w:numId="9" w16cid:durableId="313335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4B10"/>
    <w:rsid w:val="0029639D"/>
    <w:rsid w:val="00326F90"/>
    <w:rsid w:val="008A62F1"/>
    <w:rsid w:val="00AA1D8D"/>
    <w:rsid w:val="00B47730"/>
    <w:rsid w:val="00BB3E3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7FE556"/>
  <w14:defaultImageDpi w14:val="300"/>
  <w15:docId w15:val="{AA9CE106-35A7-426B-82DD-1D223DE7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521</Words>
  <Characters>2392</Characters>
  <Application>Microsoft Office Word</Application>
  <DocSecurity>0</DocSecurity>
  <Lines>113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Aditya Singh Rathore</cp:lastModifiedBy>
  <cp:revision>2</cp:revision>
  <dcterms:created xsi:type="dcterms:W3CDTF">2013-12-23T23:15:00Z</dcterms:created>
  <dcterms:modified xsi:type="dcterms:W3CDTF">2024-12-13T08:33:00Z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e83888c7198bc8a1281ae2ac2c1e8aaec21499fa0c7b12e89d14ac94b62fceb2</vt:lpwstr>
  </property>
</Properties>
</file>